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Priyansh Mehta – Complete Tech Biodata</w:t>
      </w:r>
    </w:p>
    <w:p>
      <w:pPr>
        <w:pStyle w:val="Heading1"/>
      </w:pPr>
      <w:r>
        <w:t>Summary</w:t>
      </w:r>
    </w:p>
    <w:p>
      <w:r>
        <w:t>Full Stack Developer with 4+ years of experience in building scalable, AI-integrated web applications using React, Next.js, TypeScript, Node.js, and MongoDB. Demonstrated expertise in production-grade systems and modern UI/UX, delivering results across Oracle and multiple freelance engagements. Experienced with RESTful APIs, OAuth, OpenAI, and cloud deployment on platforms like Vercel.</w:t>
      </w:r>
    </w:p>
    <w:p>
      <w:pPr>
        <w:pStyle w:val="Heading1"/>
      </w:pPr>
      <w:r>
        <w:t>Contact Information</w:t>
      </w:r>
    </w:p>
    <w:p>
      <w:r>
        <w:t>Email: priyansh9571mehta@gmail.com</w:t>
      </w:r>
    </w:p>
    <w:p>
      <w:r>
        <w:t>Phone: +91 9057572696</w:t>
      </w:r>
    </w:p>
    <w:p>
      <w:r>
        <w:t>Website: priyansh.onrender.com</w:t>
      </w:r>
    </w:p>
    <w:p>
      <w:r>
        <w:t>LinkedIn: linkedin.com/in/priyansh-mehta-8b44921bb</w:t>
      </w:r>
    </w:p>
    <w:p>
      <w:r>
        <w:t>GitHub: github.com/priyanshmehta22</w:t>
      </w:r>
    </w:p>
    <w:p>
      <w:pPr>
        <w:pStyle w:val="Heading1"/>
      </w:pPr>
      <w:r>
        <w:t>Technical Skills</w:t>
      </w:r>
    </w:p>
    <w:p>
      <w:r>
        <w:t>Languages: JavaScript, TypeScript, Java, Python</w:t>
      </w:r>
    </w:p>
    <w:p>
      <w:r>
        <w:t>Frontend: React, Next.js, Tailwind CSS, Bootstrap, HTML, CSS</w:t>
      </w:r>
    </w:p>
    <w:p>
      <w:r>
        <w:t>Backend: Node.js, Express.js, MongoDB, REST APIs, Zod</w:t>
      </w:r>
    </w:p>
    <w:p>
      <w:r>
        <w:t>Authentication: OAuth2.0, Clerk Auth, Passport.js</w:t>
      </w:r>
    </w:p>
    <w:p>
      <w:r>
        <w:t>AI &amp; Automation: OpenAI GPT-4, DALL·E 3, Puppeteer, Strategy Pattern</w:t>
      </w:r>
    </w:p>
    <w:p>
      <w:pPr>
        <w:pStyle w:val="Heading1"/>
      </w:pPr>
      <w:r>
        <w:t>Professional Experience</w:t>
      </w:r>
    </w:p>
    <w:p>
      <w:r>
        <w:t>Oracle India Pvt Ltd – Hyderabad</w:t>
      </w:r>
    </w:p>
    <w:p>
      <w:r>
        <w:t>Associate Software Developer (Jul 2024 – Present)</w:t>
      </w:r>
    </w:p>
    <w:p>
      <w:r>
        <w:t>Project Intern (Jan 2024 – Aug 2024)</w:t>
      </w:r>
    </w:p>
    <w:p>
      <w:r>
        <w:t>• Built crash log monitoring web app for global SBC product using Next.js, TypeScript, Python, ShadCN UI.</w:t>
      </w:r>
    </w:p>
    <w:p>
      <w:r>
        <w:t>• Reduced log processing time by 65%, managing 10K+ metrics in real-time.</w:t>
      </w:r>
    </w:p>
    <w:p>
      <w:r>
        <w:t>• Optimized state management via custom React hooks and hybrid SSR/CSR model.</w:t>
      </w:r>
    </w:p>
    <w:p>
      <w:r>
        <w:t>Image Core Lab – Bengaluru: Web Developer (Jul 2023 – Aug 2024)</w:t>
      </w:r>
    </w:p>
    <w:p>
      <w:r>
        <w:t>Telerad Tech – Bengaluru: Web Developer (May 2023 – Aug 2024)</w:t>
      </w:r>
    </w:p>
    <w:p>
      <w:pPr>
        <w:pStyle w:val="Heading1"/>
      </w:pPr>
      <w:r>
        <w:t>Projects</w:t>
      </w:r>
    </w:p>
    <w:p>
      <w:r>
        <w:t>Unified-SEO – Shiv Software</w:t>
      </w:r>
    </w:p>
    <w:p>
      <w:r>
        <w:t>• Full-stack AI blog generator with SEO optimization using GPT-4 and DALL·E 3.</w:t>
      </w:r>
    </w:p>
    <w:p>
      <w:r>
        <w:t>• Strategy Pattern for model modularity; OAuth 2.0 login with LinkedIn, Google.</w:t>
      </w:r>
    </w:p>
    <w:p>
      <w:r>
        <w:t>• Puppeteer crawler for metadata scraping; MongoDB indexing for real-time access.</w:t>
      </w:r>
    </w:p>
    <w:p>
      <w:r>
        <w:t>International Tech-Management Festival Website – VIT Vellore</w:t>
      </w:r>
    </w:p>
    <w:p>
      <w:r>
        <w:t>• Led frontend team, built platform with React, Tailwind, Framer Motion.</w:t>
      </w:r>
    </w:p>
    <w:p>
      <w:r>
        <w:t>• Built 30+ reusable components and reduced load time by 50%.</w:t>
      </w:r>
    </w:p>
    <w:p>
      <w:r>
        <w:t>• Hosted on Vercel, served 20K+ users for registrations and event tracking.</w:t>
      </w:r>
    </w:p>
    <w:p>
      <w:r>
        <w:t>Dr. Anamika Jain Portfolio Website</w:t>
      </w:r>
    </w:p>
    <w:p>
      <w:r>
        <w:t>• Appointment booking website with multiple landing pages and responsive UI/UX.</w:t>
      </w:r>
    </w:p>
    <w:p>
      <w:r>
        <w:t>• Built using NextJS, TypeScript, Tailwind CSS. Integrated email communication and booking confirmation.</w:t>
      </w:r>
    </w:p>
    <w:p>
      <w:r>
        <w:t>Flick – Social Media Platform</w:t>
      </w:r>
    </w:p>
    <w:p>
      <w:r>
        <w:t>• Responsive platform with posting, community, and reactions.</w:t>
      </w:r>
    </w:p>
    <w:p>
      <w:r>
        <w:t>• Built using NextJS, TypeScript, MongoDB, Clerk Auth, UploadThing.</w:t>
      </w:r>
    </w:p>
    <w:p>
      <w:pPr>
        <w:pStyle w:val="Heading1"/>
      </w:pPr>
      <w:r>
        <w:t>Education</w:t>
      </w:r>
    </w:p>
    <w:p>
      <w:r>
        <w:t>B.Tech in Computer Science – Vellore Institute of Technology (2020 – 2024), GPA: 8.69</w:t>
      </w:r>
    </w:p>
    <w:p>
      <w:r>
        <w:t>Neerja Modi School, Jaipur – High School Diploma in Mathematics &amp; Computer Science (2016 – 2020)</w:t>
      </w:r>
    </w:p>
    <w:p>
      <w:pPr>
        <w:pStyle w:val="Heading1"/>
      </w:pPr>
      <w:r>
        <w:t>Certifications &amp; Awards</w:t>
      </w:r>
    </w:p>
    <w:p>
      <w:r>
        <w:t>• Marketing Skills Certification</w:t>
      </w:r>
    </w:p>
    <w:p>
      <w:r>
        <w:t>• Social Marketing Certification</w:t>
      </w:r>
    </w:p>
    <w:p>
      <w:r>
        <w:t>• Python Basics</w:t>
      </w:r>
    </w:p>
    <w:p>
      <w:r>
        <w:t>• Accenture Developer Virtual Experience Program</w:t>
      </w:r>
    </w:p>
    <w:p>
      <w:r>
        <w:t>• The Complete Web Development Bootcamp</w:t>
      </w:r>
    </w:p>
    <w:p>
      <w:r>
        <w:t>• Vedic Math Competition Winner – Jaipur</w:t>
      </w:r>
    </w:p>
    <w:p>
      <w:r>
        <w:t>• Tech Team Manager – VIT International Fest</w:t>
      </w:r>
    </w:p>
    <w:p>
      <w:pPr>
        <w:pStyle w:val="Heading1"/>
      </w:pPr>
      <w:r>
        <w:t>Languages</w:t>
      </w:r>
    </w:p>
    <w:p>
      <w:r>
        <w:t>• English (Native/Bilingual)</w:t>
      </w:r>
    </w:p>
    <w:p>
      <w:r>
        <w:t>• Hindi (Native/Bilingual)</w:t>
      </w:r>
    </w:p>
    <w:p>
      <w:r>
        <w:t>• German (Elementary)</w:t>
      </w:r>
    </w:p>
    <w:p>
      <w:r>
        <w:t>• French (Elementary)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